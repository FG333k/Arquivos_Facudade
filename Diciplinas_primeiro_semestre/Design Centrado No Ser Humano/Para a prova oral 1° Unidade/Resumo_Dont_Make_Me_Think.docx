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Resumo e Roteiro para Prova Oral: "Don’t Make Me Think Revisited"</w:t>
      </w:r>
    </w:p>
    <w:p>
      <w:pPr>
        <w:pStyle w:val="Heading2"/>
      </w:pPr>
      <w:r>
        <w:t>Possíveis Questionamentos para sua Prova Oral</w:t>
      </w:r>
    </w:p>
    <w:p>
      <w:pPr>
        <w:pStyle w:val="ListNumber"/>
      </w:pPr>
      <w:r>
        <w:t>Qual é o princípio central do livro e como ele se aplica ao design web/mobile?</w:t>
      </w:r>
    </w:p>
    <w:p>
      <w:pPr>
        <w:pStyle w:val="ListNumber"/>
      </w:pPr>
      <w:r>
        <w:t>Por que Krug defende que os usuários não leem, mas escaneiam páginas? Como isso impacta o design?</w:t>
      </w:r>
    </w:p>
    <w:p>
      <w:pPr>
        <w:pStyle w:val="ListNumber"/>
      </w:pPr>
      <w:r>
        <w:t>Quais são os principais erros de usabilidade que Krug menciona e como evitá-los?</w:t>
      </w:r>
    </w:p>
    <w:p>
      <w:pPr>
        <w:pStyle w:val="ListNumber"/>
      </w:pPr>
      <w:r>
        <w:t>Por que a navegação deve ser autoexplicativa? Dê exemplos de boas e más práticas.</w:t>
      </w:r>
    </w:p>
    <w:p>
      <w:pPr>
        <w:pStyle w:val="ListNumber"/>
      </w:pPr>
      <w:r>
        <w:t>Como a home page deve ser estruturada para maximizar a usabilidade?</w:t>
      </w:r>
    </w:p>
    <w:p>
      <w:pPr>
        <w:pStyle w:val="ListNumber"/>
      </w:pPr>
      <w:r>
        <w:t>Por que testes de usabilidade não precisam ser complexos ou caros? Como realizá-los de forma eficiente?</w:t>
      </w:r>
    </w:p>
    <w:p>
      <w:pPr>
        <w:pStyle w:val="ListNumber"/>
      </w:pPr>
      <w:r>
        <w:t>Qual é a importância da hierarquia visual em um site/app?</w:t>
      </w:r>
    </w:p>
    <w:p>
      <w:pPr>
        <w:pStyle w:val="ListNumber"/>
      </w:pPr>
      <w:r>
        <w:t>Como o design para mobile difere do desktop, segundo Krug?</w:t>
      </w:r>
    </w:p>
    <w:p>
      <w:pPr>
        <w:pStyle w:val="ListNumber"/>
      </w:pPr>
      <w:r>
        <w:t>Por que a acessibilidade é importante, mesmo que não seja um requisito legal?</w:t>
      </w:r>
    </w:p>
    <w:p>
      <w:pPr>
        <w:pStyle w:val="ListNumber"/>
      </w:pPr>
      <w:r>
        <w:t>Como o 'senso comum' pode melhorar a usabilidade no dia a dia do design?</w:t>
      </w:r>
    </w:p>
    <w:p>
      <w:pPr>
        <w:pStyle w:val="Heading2"/>
      </w:pPr>
      <w:r>
        <w:t>Resumo dos Capítulos de Don’t Make Me Think Revisited</w:t>
      </w:r>
    </w:p>
    <w:p>
      <w:pPr>
        <w:pStyle w:val="Heading3"/>
      </w:pPr>
      <w:r>
        <w:t>Capítulo 1: Don’t Make Me Think</w:t>
      </w:r>
    </w:p>
    <w:p>
      <w:r>
        <w:t>Princípio básico: Um bom design deve ser intuitivo.</w:t>
      </w:r>
    </w:p>
    <w:p>
      <w:pPr>
        <w:pStyle w:val="Heading3"/>
      </w:pPr>
      <w:r>
        <w:t>Capítulo 2: How We Really Use the Web</w:t>
      </w:r>
    </w:p>
    <w:p>
      <w:r>
        <w:t>Usuários escaneiam, não leem.</w:t>
      </w:r>
    </w:p>
    <w:p>
      <w:pPr>
        <w:pStyle w:val="Heading3"/>
      </w:pPr>
      <w:r>
        <w:t>Capítulo 3: Billboard Design 101</w:t>
      </w:r>
    </w:p>
    <w:p>
      <w:r>
        <w:t>Hierarquia visual clara, como um outdoor.</w:t>
      </w:r>
    </w:p>
    <w:p>
      <w:pPr>
        <w:pStyle w:val="Heading3"/>
      </w:pPr>
      <w:r>
        <w:t>Capítulo 4: Designing for Scanning, Not Reading</w:t>
      </w:r>
    </w:p>
    <w:p>
      <w:r>
        <w:t>Facilitar o escaneamento rápido com títulos claros e listas.</w:t>
      </w:r>
    </w:p>
    <w:p>
      <w:pPr>
        <w:pStyle w:val="Heading3"/>
      </w:pPr>
      <w:r>
        <w:t>Capítulo 5: Omit Needless Words</w:t>
      </w:r>
    </w:p>
    <w:p>
      <w:r>
        <w:t>Cortar textos desnecessários para melhorar a clareza.</w:t>
      </w:r>
    </w:p>
    <w:p>
      <w:pPr>
        <w:pStyle w:val="Heading3"/>
      </w:pPr>
      <w:r>
        <w:t>Capítulo 6: Street Signs and Breadcrumbs</w:t>
      </w:r>
    </w:p>
    <w:p>
      <w:r>
        <w:t>Navegação deve ser óbvia.</w:t>
      </w:r>
    </w:p>
    <w:p>
      <w:pPr>
        <w:pStyle w:val="Heading3"/>
      </w:pPr>
      <w:r>
        <w:t>Capítulo 7: The Big Bang Theory of Web Design</w:t>
      </w:r>
    </w:p>
    <w:p>
      <w:r>
        <w:t>Home page deve comunicar imediatamente do que se trata o site.</w:t>
      </w:r>
    </w:p>
    <w:p>
      <w:pPr>
        <w:pStyle w:val="Heading3"/>
      </w:pPr>
      <w:r>
        <w:t>Capítulo 8: The Farmer and the Cowman Should Be Friends</w:t>
      </w:r>
    </w:p>
    <w:p>
      <w:r>
        <w:t>Equipes de design precisam trabalhar juntas.</w:t>
      </w:r>
    </w:p>
    <w:p>
      <w:pPr>
        <w:pStyle w:val="Heading3"/>
      </w:pPr>
      <w:r>
        <w:t>Capítulo 9: Usability Testing on 10 Cents a Day</w:t>
      </w:r>
    </w:p>
    <w:p>
      <w:r>
        <w:t>Testes simples revelam problemas críticos.</w:t>
      </w:r>
    </w:p>
    <w:p>
      <w:pPr>
        <w:pStyle w:val="Heading3"/>
      </w:pPr>
      <w:r>
        <w:t>Capítulo 10: Mobile: It’s Not Just a City in Alabama Anymore</w:t>
      </w:r>
    </w:p>
    <w:p>
      <w:r>
        <w:t>Design mobile exige simplicidade extrema.</w:t>
      </w:r>
    </w:p>
    <w:p>
      <w:pPr>
        <w:pStyle w:val="Heading3"/>
      </w:pPr>
      <w:r>
        <w:t>Capítulo 11: Usability as Common Courtesy</w:t>
      </w:r>
    </w:p>
    <w:p>
      <w:r>
        <w:t>Usabilidade = respeito ao usuário.</w:t>
      </w:r>
    </w:p>
    <w:p>
      <w:pPr>
        <w:pStyle w:val="Heading3"/>
      </w:pPr>
      <w:r>
        <w:t>Capítulo 12: Accessibility and You</w:t>
      </w:r>
    </w:p>
    <w:p>
      <w:r>
        <w:t>Acessibilidade beneficia todos.</w:t>
      </w:r>
    </w:p>
    <w:p>
      <w:pPr>
        <w:pStyle w:val="Heading3"/>
      </w:pPr>
      <w:r>
        <w:t>Capítulo 13: Guide for the Unlucky Designer</w:t>
      </w:r>
    </w:p>
    <w:p>
      <w:r>
        <w:t>Dicas práticas para quem não tem controle total sobre o design.</w:t>
      </w:r>
    </w:p>
    <w:p>
      <w:pPr>
        <w:pStyle w:val="Heading2"/>
      </w:pPr>
      <w:r>
        <w:t>Insights e Argumentos Inteligentes</w:t>
      </w:r>
    </w:p>
    <w:p>
      <w:r>
        <w:t>1. O Paradoxo da Escolha: Por Que Menos é Mais</w:t>
      </w:r>
    </w:p>
    <w:p>
      <w:r>
        <w:t>2. Usabilidade como Respeito ao Tempo do Usuário</w:t>
      </w:r>
    </w:p>
    <w:p>
      <w:r>
        <w:t>3. O Mito do "Usuário Burro"</w:t>
      </w:r>
    </w:p>
    <w:p>
      <w:r>
        <w:t>4. Testes de Usabilidade: Baratos, Rápidos e Transformadores</w:t>
      </w:r>
    </w:p>
    <w:p>
      <w:r>
        <w:t>5. Mobile: Por Que "Adaptar" Não Basta</w:t>
      </w:r>
    </w:p>
    <w:p>
      <w:r>
        <w:t>6. Acessibilidade = Boa Usabilidade para Todos</w:t>
      </w:r>
    </w:p>
    <w:p>
      <w:r>
        <w:t>7. O Design Invisível (Quando a Magia Acontece)</w:t>
      </w:r>
    </w:p>
    <w:p>
      <w:pPr>
        <w:pStyle w:val="Heading2"/>
      </w:pPr>
      <w:r>
        <w:t>Roteiro de Fala: "Por Que a Usabilidade Deveria Ser Prioridade Absoluta"</w:t>
      </w:r>
    </w:p>
    <w:p>
      <w:pPr>
        <w:pStyle w:val="ListNumber"/>
      </w:pPr>
      <w:r>
        <w:t>1. Introdução (Impacto Inicial): Contexto do livro e relevância prática.</w:t>
      </w:r>
    </w:p>
    <w:p>
      <w:pPr>
        <w:pStyle w:val="ListNumber"/>
      </w:pPr>
      <w:r>
        <w:t>2. Princípio Central: 'Don’t Make Me Think'.</w:t>
      </w:r>
    </w:p>
    <w:p>
      <w:pPr>
        <w:pStyle w:val="ListNumber"/>
      </w:pPr>
      <w:r>
        <w:t>3. Problemas Comuns e Soluções: Hierarquia, Testes e Mobile.</w:t>
      </w:r>
    </w:p>
    <w:p>
      <w:pPr>
        <w:pStyle w:val="ListNumber"/>
      </w:pPr>
      <w:r>
        <w:t>4. Crítica Social: Acessibilidade e Inclusão.</w:t>
      </w:r>
    </w:p>
    <w:p>
      <w:pPr>
        <w:pStyle w:val="ListNumber"/>
      </w:pPr>
      <w:r>
        <w:t>5. Conclusão: Chamado à Ação.</w:t>
      </w:r>
    </w:p>
    <w:p>
      <w:pPr>
        <w:pStyle w:val="Heading2"/>
      </w:pPr>
      <w:r>
        <w:t>Dicas para a Prova</w:t>
      </w:r>
    </w:p>
    <w:p>
      <w:pPr>
        <w:pStyle w:val="ListBullet"/>
      </w:pPr>
      <w:r>
        <w:t>Use histórias pessoais.</w:t>
      </w:r>
    </w:p>
    <w:p>
      <w:pPr>
        <w:pStyle w:val="ListBullet"/>
      </w:pPr>
      <w:r>
        <w:t>Cite o autor.</w:t>
      </w:r>
    </w:p>
    <w:p>
      <w:pPr>
        <w:pStyle w:val="ListBullet"/>
      </w:pPr>
      <w:r>
        <w:t>Mostre paixão.</w:t>
      </w:r>
    </w:p>
    <w:p>
      <w:pPr>
        <w:pStyle w:val="ListBullet"/>
      </w:pPr>
      <w:r>
        <w:t>Leve exemplos visuais se possível.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